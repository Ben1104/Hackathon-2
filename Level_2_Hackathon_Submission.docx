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C1CEF" w14:textId="77777777" w:rsidR="00617376" w:rsidRDefault="00617376" w:rsidP="00617376">
      <w:pPr>
        <w:pStyle w:val="Heading1"/>
        <w:jc w:val="center"/>
        <w:rPr>
          <w:color w:val="C0504D" w:themeColor="accent2"/>
          <w:sz w:val="36"/>
          <w:szCs w:val="36"/>
        </w:rPr>
      </w:pPr>
      <w:r>
        <w:rPr>
          <w:noProof/>
          <w:color w:val="C0504D" w:themeColor="accent2"/>
          <w:sz w:val="36"/>
          <w:szCs w:val="36"/>
        </w:rPr>
        <w:drawing>
          <wp:inline distT="0" distB="0" distL="0" distR="0" wp14:anchorId="69A1A8DD" wp14:editId="42BFB4CB">
            <wp:extent cx="5486400" cy="692785"/>
            <wp:effectExtent l="0" t="0" r="0" b="0"/>
            <wp:docPr id="1045215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15972" name="Picture 10452159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A825" w14:textId="4F87A2C4" w:rsidR="00923164" w:rsidRPr="00F21EBC" w:rsidRDefault="00923164" w:rsidP="00617376">
      <w:pPr>
        <w:pStyle w:val="Heading1"/>
        <w:jc w:val="center"/>
        <w:rPr>
          <w:color w:val="C0504D" w:themeColor="accent2"/>
          <w:sz w:val="36"/>
          <w:szCs w:val="36"/>
        </w:rPr>
      </w:pPr>
      <w:r w:rsidRPr="00F21EBC">
        <w:rPr>
          <w:color w:val="C0504D" w:themeColor="accent2"/>
          <w:sz w:val="36"/>
          <w:szCs w:val="36"/>
        </w:rPr>
        <w:t xml:space="preserve">Library Management System </w:t>
      </w:r>
      <w:r w:rsidR="00617376">
        <w:rPr>
          <w:color w:val="C0504D" w:themeColor="accent2"/>
          <w:sz w:val="36"/>
          <w:szCs w:val="36"/>
        </w:rPr>
        <w:t>–</w:t>
      </w:r>
      <w:r w:rsidRPr="00F21EBC">
        <w:rPr>
          <w:color w:val="C0504D" w:themeColor="accent2"/>
          <w:sz w:val="36"/>
          <w:szCs w:val="36"/>
        </w:rPr>
        <w:t xml:space="preserve"> Hackathon</w:t>
      </w:r>
      <w:r w:rsidR="00617376">
        <w:rPr>
          <w:color w:val="C0504D" w:themeColor="accent2"/>
          <w:sz w:val="36"/>
          <w:szCs w:val="36"/>
        </w:rPr>
        <w:t xml:space="preserve"> Level 2</w:t>
      </w:r>
      <w:r w:rsidRPr="00F21EBC">
        <w:rPr>
          <w:color w:val="C0504D" w:themeColor="accent2"/>
          <w:sz w:val="36"/>
          <w:szCs w:val="36"/>
        </w:rPr>
        <w:t xml:space="preserve"> Submission</w:t>
      </w:r>
    </w:p>
    <w:p w14:paraId="3BC575E6" w14:textId="77777777" w:rsidR="00923164" w:rsidRPr="00F21EBC" w:rsidRDefault="00923164" w:rsidP="00923164">
      <w:pPr>
        <w:rPr>
          <w:rFonts w:ascii="Times New Roman" w:hAnsi="Times New Roman" w:cs="Times New Roman"/>
          <w:sz w:val="28"/>
          <w:szCs w:val="28"/>
        </w:rPr>
      </w:pPr>
    </w:p>
    <w:p w14:paraId="2148C5F5" w14:textId="77777777" w:rsidR="00923164" w:rsidRPr="00F21EBC" w:rsidRDefault="00923164" w:rsidP="00923164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F21EBC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Use Case Title:</w:t>
      </w:r>
    </w:p>
    <w:p w14:paraId="7FDF13D4" w14:textId="77777777" w:rsidR="00923164" w:rsidRPr="00F21EBC" w:rsidRDefault="00923164" w:rsidP="00923164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Library Management System</w:t>
      </w:r>
    </w:p>
    <w:p w14:paraId="2C08A553" w14:textId="77777777" w:rsidR="00923164" w:rsidRPr="00F21EBC" w:rsidRDefault="00923164" w:rsidP="00923164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</w:rPr>
      </w:pPr>
      <w:r w:rsidRPr="00F21EBC">
        <w:rPr>
          <w:rFonts w:ascii="Times New Roman" w:hAnsi="Times New Roman" w:cs="Times New Roman"/>
          <w:b/>
          <w:bCs/>
          <w:color w:val="1F497D" w:themeColor="text2"/>
          <w:sz w:val="26"/>
          <w:szCs w:val="26"/>
        </w:rPr>
        <w:t>Student Name:</w:t>
      </w:r>
    </w:p>
    <w:p w14:paraId="62BB3DFD" w14:textId="302A940C" w:rsidR="00923164" w:rsidRPr="00B71021" w:rsidRDefault="00AE69DC" w:rsidP="009231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E. RUPBEN</w:t>
      </w:r>
    </w:p>
    <w:p w14:paraId="4445EEC6" w14:textId="77777777" w:rsidR="00923164" w:rsidRPr="00F21EBC" w:rsidRDefault="00923164" w:rsidP="00923164">
      <w:pPr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F21EBC">
        <w:rPr>
          <w:rFonts w:ascii="Times New Roman" w:hAnsi="Times New Roman" w:cs="Times New Roman"/>
          <w:color w:val="1F497D" w:themeColor="text2"/>
          <w:sz w:val="26"/>
          <w:szCs w:val="26"/>
        </w:rPr>
        <w:t>Register Number:</w:t>
      </w:r>
    </w:p>
    <w:p w14:paraId="49E5EFEE" w14:textId="6C350B0E" w:rsidR="00923164" w:rsidRPr="00B71021" w:rsidRDefault="00923164" w:rsidP="00923164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C2S2752</w:t>
      </w:r>
      <w:r w:rsidR="00AE69DC">
        <w:rPr>
          <w:rFonts w:ascii="Times New Roman" w:hAnsi="Times New Roman" w:cs="Times New Roman"/>
          <w:sz w:val="26"/>
          <w:szCs w:val="26"/>
        </w:rPr>
        <w:t>2</w:t>
      </w:r>
    </w:p>
    <w:p w14:paraId="15325AAD" w14:textId="77777777" w:rsidR="00923164" w:rsidRPr="00F21EBC" w:rsidRDefault="00923164" w:rsidP="00923164">
      <w:pPr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F21EBC">
        <w:rPr>
          <w:rFonts w:ascii="Times New Roman" w:hAnsi="Times New Roman" w:cs="Times New Roman"/>
          <w:color w:val="1F497D" w:themeColor="text2"/>
          <w:sz w:val="26"/>
          <w:szCs w:val="26"/>
        </w:rPr>
        <w:t>Institution:</w:t>
      </w:r>
    </w:p>
    <w:p w14:paraId="47CD50D3" w14:textId="77777777" w:rsidR="00923164" w:rsidRPr="00B71021" w:rsidRDefault="00923164" w:rsidP="00923164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 xml:space="preserve">Theni Kammavar Sangam College of Arts and Science </w:t>
      </w:r>
    </w:p>
    <w:p w14:paraId="2AA28E6A" w14:textId="77777777" w:rsidR="00923164" w:rsidRPr="00F21EBC" w:rsidRDefault="00923164" w:rsidP="00923164">
      <w:pPr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F21EBC">
        <w:rPr>
          <w:rFonts w:ascii="Times New Roman" w:hAnsi="Times New Roman" w:cs="Times New Roman"/>
          <w:color w:val="1F497D" w:themeColor="text2"/>
          <w:sz w:val="26"/>
          <w:szCs w:val="26"/>
        </w:rPr>
        <w:t>Department:</w:t>
      </w:r>
    </w:p>
    <w:p w14:paraId="393E313B" w14:textId="77777777" w:rsidR="00923164" w:rsidRPr="00B71021" w:rsidRDefault="00923164" w:rsidP="00923164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BCA</w:t>
      </w:r>
    </w:p>
    <w:p w14:paraId="21F36B2B" w14:textId="77777777" w:rsidR="00923164" w:rsidRPr="00F21EBC" w:rsidRDefault="00923164" w:rsidP="00923164">
      <w:pPr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F21EBC">
        <w:rPr>
          <w:rFonts w:ascii="Times New Roman" w:hAnsi="Times New Roman" w:cs="Times New Roman"/>
          <w:color w:val="1F497D" w:themeColor="text2"/>
          <w:sz w:val="26"/>
          <w:szCs w:val="26"/>
        </w:rPr>
        <w:t>Date of Submission:</w:t>
      </w:r>
    </w:p>
    <w:p w14:paraId="12631615" w14:textId="7ED57A3C" w:rsidR="00923164" w:rsidRDefault="00617376" w:rsidP="009231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AE69DC">
        <w:rPr>
          <w:rFonts w:ascii="Times New Roman" w:hAnsi="Times New Roman" w:cs="Times New Roman"/>
          <w:sz w:val="26"/>
          <w:szCs w:val="26"/>
        </w:rPr>
        <w:t>9</w:t>
      </w:r>
      <w:r w:rsidR="00923164">
        <w:rPr>
          <w:rFonts w:ascii="Times New Roman" w:hAnsi="Times New Roman" w:cs="Times New Roman"/>
          <w:sz w:val="26"/>
          <w:szCs w:val="26"/>
        </w:rPr>
        <w:t xml:space="preserve"> - 0</w:t>
      </w:r>
      <w:r>
        <w:rPr>
          <w:rFonts w:ascii="Times New Roman" w:hAnsi="Times New Roman" w:cs="Times New Roman"/>
          <w:sz w:val="26"/>
          <w:szCs w:val="26"/>
        </w:rPr>
        <w:t>4</w:t>
      </w:r>
      <w:r w:rsidR="00923164">
        <w:rPr>
          <w:rFonts w:ascii="Times New Roman" w:hAnsi="Times New Roman" w:cs="Times New Roman"/>
          <w:sz w:val="26"/>
          <w:szCs w:val="26"/>
        </w:rPr>
        <w:t xml:space="preserve"> - 2025</w:t>
      </w:r>
    </w:p>
    <w:p w14:paraId="44324346" w14:textId="77777777" w:rsidR="00923164" w:rsidRDefault="00923164">
      <w:pPr>
        <w:pStyle w:val="Heading2"/>
      </w:pPr>
    </w:p>
    <w:p w14:paraId="0E0497C2" w14:textId="77777777" w:rsidR="00923164" w:rsidRDefault="00923164">
      <w:pPr>
        <w:pStyle w:val="Heading2"/>
      </w:pPr>
    </w:p>
    <w:p w14:paraId="02D23915" w14:textId="77777777" w:rsidR="00617376" w:rsidRDefault="00617376" w:rsidP="00617376"/>
    <w:p w14:paraId="3C185463" w14:textId="77777777" w:rsidR="00617376" w:rsidRDefault="00617376" w:rsidP="00617376"/>
    <w:p w14:paraId="63466101" w14:textId="77777777" w:rsidR="00617376" w:rsidRPr="00617376" w:rsidRDefault="00617376" w:rsidP="00617376"/>
    <w:p w14:paraId="67588210" w14:textId="574BB250" w:rsidR="00163A2F" w:rsidRDefault="00E21084">
      <w:pPr>
        <w:pStyle w:val="Heading2"/>
      </w:pPr>
      <w:r>
        <w:t>1. Problem Statement</w:t>
      </w:r>
    </w:p>
    <w:p w14:paraId="49828BDC" w14:textId="6C959365" w:rsidR="00163A2F" w:rsidRDefault="00E21084" w:rsidP="00617376">
      <w:pPr>
        <w:ind w:firstLine="720"/>
      </w:pPr>
      <w:r>
        <w:t>Libraries require a robust system to manage book lending, track borrowed books, monitor due dates, and maintain accurate records. The challenge is to create an efficient Library Management System using SQLite 3 to streamline these operations.</w:t>
      </w:r>
    </w:p>
    <w:p w14:paraId="1E7AEAFC" w14:textId="77777777" w:rsidR="00617376" w:rsidRDefault="00617376">
      <w:pPr>
        <w:pStyle w:val="Heading2"/>
      </w:pPr>
    </w:p>
    <w:p w14:paraId="303C4DEA" w14:textId="5C4D59CD" w:rsidR="00163A2F" w:rsidRDefault="00E21084">
      <w:pPr>
        <w:pStyle w:val="Heading2"/>
      </w:pPr>
      <w:r>
        <w:t>2. Database Design &amp; Implementation</w:t>
      </w:r>
    </w:p>
    <w:p w14:paraId="1485DF6E" w14:textId="77777777" w:rsidR="00163A2F" w:rsidRDefault="00E21084">
      <w:pPr>
        <w:pStyle w:val="Heading3"/>
      </w:pPr>
      <w:r>
        <w:t>2.1 Database Creation &amp; Tables</w:t>
      </w:r>
    </w:p>
    <w:p w14:paraId="6ED93522" w14:textId="77777777" w:rsidR="00163A2F" w:rsidRDefault="00E21084">
      <w:r>
        <w:t>The Library Management System will use the following SQL queries to create tables:</w:t>
      </w:r>
    </w:p>
    <w:p w14:paraId="1DD83FB5" w14:textId="77777777" w:rsidR="00163A2F" w:rsidRDefault="00E21084">
      <w:r>
        <w:t>SQL Queries for Table Creation:</w:t>
      </w:r>
    </w:p>
    <w:p w14:paraId="0C10BB07" w14:textId="77777777" w:rsidR="00163A2F" w:rsidRDefault="00E21084">
      <w:r>
        <w:br/>
        <w:t>CREATE TABLE Books (</w:t>
      </w:r>
      <w:r>
        <w:br/>
        <w:t xml:space="preserve">    </w:t>
      </w:r>
      <w:r>
        <w:t>BookID INTEGER PRIMARY KEY AUTOINCREMENT,</w:t>
      </w:r>
      <w:r>
        <w:br/>
        <w:t xml:space="preserve">    Title TEXT NOT NULL,</w:t>
      </w:r>
      <w:r>
        <w:br/>
        <w:t xml:space="preserve">    Author TEXT NOT NULL,</w:t>
      </w:r>
      <w:r>
        <w:br/>
        <w:t xml:space="preserve">    Genre TEXT,</w:t>
      </w:r>
      <w:r>
        <w:br/>
        <w:t xml:space="preserve">    ISBN TEXT UNIQUE,</w:t>
      </w:r>
      <w:r>
        <w:br/>
        <w:t xml:space="preserve">    AvailabilityStatus TEXT CHECK(AvailabilityStatus IN ('Available', 'Issued'))</w:t>
      </w:r>
      <w:r>
        <w:br/>
        <w:t>);</w:t>
      </w:r>
      <w:r>
        <w:br/>
      </w:r>
    </w:p>
    <w:p w14:paraId="78E3BED3" w14:textId="77777777" w:rsidR="00163A2F" w:rsidRDefault="00E21084">
      <w:r>
        <w:br/>
        <w:t>CREATE TABLE Users (</w:t>
      </w:r>
      <w:r>
        <w:br/>
        <w:t xml:space="preserve">    UserID INTEGER PRIMARY KEY AUTOINCREMENT,</w:t>
      </w:r>
      <w:r>
        <w:br/>
        <w:t xml:space="preserve">    Name TEXT NOT NULL,</w:t>
      </w:r>
      <w:r>
        <w:br/>
        <w:t xml:space="preserve">    ContactInfo TEXT,</w:t>
      </w:r>
      <w:r>
        <w:br/>
        <w:t xml:space="preserve">    MembershipType TEXT CHECK(MembershipType IN ('Student', 'Faculty', 'Guest'))</w:t>
      </w:r>
      <w:r>
        <w:br/>
        <w:t>);</w:t>
      </w:r>
      <w:r>
        <w:br/>
      </w:r>
    </w:p>
    <w:p w14:paraId="541CA933" w14:textId="77777777" w:rsidR="00163A2F" w:rsidRDefault="00E21084">
      <w:r>
        <w:br/>
        <w:t>CREATE TABLE Transactions (</w:t>
      </w:r>
      <w:r>
        <w:br/>
        <w:t xml:space="preserve">    TransactionID INTEGER PRIMARY KEY AUTOINCREMENT,</w:t>
      </w:r>
      <w:r>
        <w:br/>
        <w:t xml:space="preserve">    BookID INTEGER,</w:t>
      </w:r>
      <w:r>
        <w:br/>
        <w:t xml:space="preserve">    UserID INTEGER,</w:t>
      </w:r>
      <w:r>
        <w:br/>
        <w:t xml:space="preserve">    IssueDate DATE,</w:t>
      </w:r>
      <w:r>
        <w:br/>
        <w:t xml:space="preserve">    ReturnDate DATE,</w:t>
      </w:r>
      <w:r>
        <w:br/>
        <w:t xml:space="preserve">    Status TEXT CHECK(Status IN ('Issued', 'Returned')),</w:t>
      </w:r>
      <w:r>
        <w:br/>
        <w:t xml:space="preserve">    FOREIGN KEY(BookID) REFERENCES Books(BookID),</w:t>
      </w:r>
      <w:r>
        <w:br/>
        <w:t xml:space="preserve">    FOREIGN KEY(UserID) REFERENCES Users(UserID)</w:t>
      </w:r>
      <w:r>
        <w:br/>
        <w:t>);</w:t>
      </w:r>
      <w:r>
        <w:br/>
      </w:r>
    </w:p>
    <w:p w14:paraId="6A93EFCD" w14:textId="77777777" w:rsidR="00163A2F" w:rsidRDefault="00E21084">
      <w:pPr>
        <w:pStyle w:val="Heading3"/>
      </w:pPr>
      <w:r>
        <w:t>2.2 ER Diagram (Reverse Engineered)</w:t>
      </w:r>
    </w:p>
    <w:p w14:paraId="4863895A" w14:textId="77777777" w:rsidR="00163A2F" w:rsidRDefault="00E21084">
      <w:r>
        <w:t>The ER diagram for the Library Management System represents the relationships between books, users, and transactions. The diagram visually illustrates the structure of the database.</w:t>
      </w:r>
    </w:p>
    <w:p w14:paraId="6E37B5A3" w14:textId="77777777" w:rsidR="00843534" w:rsidRDefault="00843534"/>
    <w:p w14:paraId="3884302D" w14:textId="77CF437A" w:rsidR="00843534" w:rsidRDefault="00843534"/>
    <w:p w14:paraId="2D992188" w14:textId="77777777" w:rsidR="00163A2F" w:rsidRDefault="00E21084">
      <w:pPr>
        <w:pStyle w:val="Heading2"/>
      </w:pPr>
      <w:r>
        <w:t>3. Queries for Data Management</w:t>
      </w:r>
    </w:p>
    <w:p w14:paraId="66A81E18" w14:textId="77777777" w:rsidR="00163A2F" w:rsidRDefault="00E21084">
      <w:pPr>
        <w:pStyle w:val="Heading3"/>
      </w:pPr>
      <w:r>
        <w:t>3.1 Insert Sample Data</w:t>
      </w:r>
    </w:p>
    <w:p w14:paraId="5A9767B1" w14:textId="77777777" w:rsidR="00163A2F" w:rsidRDefault="00E21084">
      <w:r>
        <w:t>SQL Queries for Sample Data Insertion:</w:t>
      </w:r>
    </w:p>
    <w:p w14:paraId="7D71DD7E" w14:textId="77777777" w:rsidR="00163A2F" w:rsidRDefault="00E21084">
      <w:r>
        <w:br/>
        <w:t xml:space="preserve">INSERT INTO Books (Title, Author, Genre, ISBN, AvailabilityStatus) </w:t>
      </w:r>
      <w:r>
        <w:br/>
        <w:t xml:space="preserve">VALUES </w:t>
      </w:r>
      <w:r>
        <w:br/>
        <w:t>('The Great Gatsby', 'F. Scott Fitzgerald', 'Fiction', '9780743273565', 'Available'),</w:t>
      </w:r>
      <w:r>
        <w:br/>
        <w:t>('1984', 'George Orwell', 'Dystopian', '9780451524935', 'Available');</w:t>
      </w:r>
      <w:r>
        <w:br/>
      </w:r>
    </w:p>
    <w:p w14:paraId="144B3611" w14:textId="77777777" w:rsidR="00163A2F" w:rsidRDefault="00E21084">
      <w:r>
        <w:br/>
        <w:t xml:space="preserve">INSERT INTO Users (Name, ContactInfo, MembershipType) </w:t>
      </w:r>
      <w:r>
        <w:br/>
        <w:t xml:space="preserve">VALUES </w:t>
      </w:r>
      <w:r>
        <w:br/>
        <w:t>('John Doe', 'johndoe@example.com', 'Student'),</w:t>
      </w:r>
      <w:r>
        <w:br/>
        <w:t>('Jane Smith', 'janesmith@example.com', 'Faculty');</w:t>
      </w:r>
      <w:r>
        <w:br/>
      </w:r>
    </w:p>
    <w:p w14:paraId="2465F76E" w14:textId="77777777" w:rsidR="00163A2F" w:rsidRDefault="00E21084">
      <w:r>
        <w:br/>
        <w:t xml:space="preserve">INSERT INTO Transactions (BookID, UserID, IssueDate, ReturnDate, Status) </w:t>
      </w:r>
      <w:r>
        <w:br/>
        <w:t xml:space="preserve">VALUES </w:t>
      </w:r>
      <w:r>
        <w:br/>
        <w:t>(1, 1, '2025-04-01', '2025-04-15', 'Issued');</w:t>
      </w:r>
      <w:r>
        <w:br/>
      </w:r>
    </w:p>
    <w:p w14:paraId="76D1F4D9" w14:textId="77777777" w:rsidR="00163A2F" w:rsidRDefault="00E21084">
      <w:pPr>
        <w:pStyle w:val="Heading3"/>
      </w:pPr>
      <w:r>
        <w:t>3.2 Retrieval Queries</w:t>
      </w:r>
    </w:p>
    <w:p w14:paraId="6FAB2A61" w14:textId="77777777" w:rsidR="00163A2F" w:rsidRDefault="00E21084">
      <w:r>
        <w:t>SQL Queries for Data Retrieval:</w:t>
      </w:r>
    </w:p>
    <w:p w14:paraId="1485CDB1" w14:textId="77777777" w:rsidR="00163A2F" w:rsidRDefault="00E21084">
      <w:r>
        <w:br/>
        <w:t>SELECT * FROM Books WHERE AvailabilityStatus = 'Available';</w:t>
      </w:r>
      <w:r>
        <w:br/>
      </w:r>
    </w:p>
    <w:p w14:paraId="6C30BBEA" w14:textId="77777777" w:rsidR="00163A2F" w:rsidRDefault="00E21084">
      <w:r>
        <w:br/>
        <w:t xml:space="preserve">SELECT Users.Name, Books.Title, Transactions.ReturnDate </w:t>
      </w:r>
      <w:r>
        <w:br/>
        <w:t xml:space="preserve">FROM Transactions </w:t>
      </w:r>
      <w:r>
        <w:br/>
        <w:t xml:space="preserve">JOIN Users ON Transactions.UserID = Users.UserID </w:t>
      </w:r>
      <w:r>
        <w:br/>
        <w:t xml:space="preserve">JOIN Books ON Transactions.BookID = Books.BookID </w:t>
      </w:r>
      <w:r>
        <w:br/>
        <w:t>WHERE Transactions.ReturnDate &lt; DATE('now') AND Transactions.Status = 'Issued';</w:t>
      </w:r>
      <w:r>
        <w:br/>
      </w:r>
    </w:p>
    <w:p w14:paraId="24A5FE30" w14:textId="77777777" w:rsidR="00163A2F" w:rsidRDefault="00E21084">
      <w:pPr>
        <w:pStyle w:val="Heading2"/>
      </w:pPr>
      <w:r>
        <w:t>4. Implementation &amp; Results</w:t>
      </w:r>
    </w:p>
    <w:p w14:paraId="0F154CC9" w14:textId="77777777" w:rsidR="00163A2F" w:rsidRDefault="00E21084">
      <w:pPr>
        <w:pStyle w:val="Heading3"/>
      </w:pPr>
      <w:r>
        <w:t>4.1 Execution Environment</w:t>
      </w:r>
    </w:p>
    <w:p w14:paraId="3F2F6A3A" w14:textId="77777777" w:rsidR="00163A2F" w:rsidRDefault="00E21084">
      <w:r>
        <w:t xml:space="preserve">The Library Management System was </w:t>
      </w:r>
      <w:r>
        <w:t>implemented using SQLite 3, and SQL queries were executed in SQLite Database Browser. Screenshots of query execution results have been attached.</w:t>
      </w:r>
    </w:p>
    <w:p w14:paraId="190AF72F" w14:textId="77777777" w:rsidR="00163A2F" w:rsidRDefault="00E21084">
      <w:pPr>
        <w:pStyle w:val="Heading3"/>
      </w:pPr>
      <w:r>
        <w:lastRenderedPageBreak/>
        <w:t>4.2 Screenshots of Execution Results</w:t>
      </w:r>
    </w:p>
    <w:p w14:paraId="54B97DD2" w14:textId="77777777" w:rsidR="00163A2F" w:rsidRDefault="00E21084">
      <w:r>
        <w:t>Screenshots showing successful database creation, data insertion, and retrieval queries are attached in the GitHub repository.</w:t>
      </w:r>
    </w:p>
    <w:p w14:paraId="39BAEF25" w14:textId="77777777" w:rsidR="00EF0A9F" w:rsidRDefault="00EF0A9F">
      <w:pPr>
        <w:rPr>
          <w:noProof/>
        </w:rPr>
      </w:pPr>
    </w:p>
    <w:p w14:paraId="0BCFFC0A" w14:textId="403B305B" w:rsidR="00BC324A" w:rsidRDefault="000903F8">
      <w:r>
        <w:rPr>
          <w:noProof/>
        </w:rPr>
        <w:drawing>
          <wp:inline distT="0" distB="0" distL="0" distR="0" wp14:anchorId="31BD316F" wp14:editId="03D29217">
            <wp:extent cx="2867660" cy="2729345"/>
            <wp:effectExtent l="0" t="0" r="8890" b="0"/>
            <wp:docPr id="1176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66" b="8736"/>
                    <a:stretch/>
                  </pic:blipFill>
                  <pic:spPr bwMode="auto">
                    <a:xfrm>
                      <a:off x="0" y="0"/>
                      <a:ext cx="2867891" cy="27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B3B9D" w14:textId="77777777" w:rsidR="00617376" w:rsidRDefault="00617376">
      <w:pPr>
        <w:pStyle w:val="Heading2"/>
      </w:pPr>
    </w:p>
    <w:p w14:paraId="6B1CC085" w14:textId="6A1DD364" w:rsidR="00163A2F" w:rsidRDefault="00E21084">
      <w:pPr>
        <w:pStyle w:val="Heading2"/>
      </w:pPr>
      <w:r>
        <w:t>5. GitHub Repository</w:t>
      </w:r>
    </w:p>
    <w:p w14:paraId="4912A959" w14:textId="77777777" w:rsidR="00163A2F" w:rsidRDefault="00E21084">
      <w:pPr>
        <w:pStyle w:val="Heading3"/>
      </w:pPr>
      <w:r>
        <w:t>5.1 Repository Link</w:t>
      </w:r>
    </w:p>
    <w:p w14:paraId="6BF79F0F" w14:textId="418B19B5" w:rsidR="00163A2F" w:rsidRDefault="00E21084">
      <w:r>
        <w:t xml:space="preserve">GitHub Repository: </w:t>
      </w:r>
      <w:r w:rsidR="00212A5B">
        <w:t>https://github.com/Ben1104/Hackathon-2.git</w:t>
      </w:r>
    </w:p>
    <w:p w14:paraId="159DF997" w14:textId="77777777" w:rsidR="00163A2F" w:rsidRDefault="00E21084">
      <w:pPr>
        <w:pStyle w:val="Heading3"/>
      </w:pPr>
      <w:r>
        <w:t>5.2 Uploaded Files in Repository</w:t>
      </w:r>
    </w:p>
    <w:p w14:paraId="687CC223" w14:textId="77777777" w:rsidR="00163A2F" w:rsidRDefault="00E21084">
      <w:r>
        <w:t>The following files are available in the repository:</w:t>
      </w:r>
    </w:p>
    <w:p w14:paraId="15309FF8" w14:textId="77777777" w:rsidR="00163A2F" w:rsidRDefault="00E21084">
      <w:r>
        <w:t xml:space="preserve">- SQL scripts for table creation and sample data </w:t>
      </w:r>
      <w:r>
        <w:t>insertion</w:t>
      </w:r>
    </w:p>
    <w:p w14:paraId="0575AC1D" w14:textId="77777777" w:rsidR="00163A2F" w:rsidRDefault="00E21084">
      <w:r>
        <w:t>- ER diagram of the database structure</w:t>
      </w:r>
    </w:p>
    <w:p w14:paraId="0E587ECC" w14:textId="77777777" w:rsidR="00163A2F" w:rsidRDefault="00E21084">
      <w:r>
        <w:t>- Screenshots of execution results</w:t>
      </w:r>
    </w:p>
    <w:sectPr w:rsidR="00163A2F" w:rsidSect="00843534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8855791">
    <w:abstractNumId w:val="8"/>
  </w:num>
  <w:num w:numId="2" w16cid:durableId="386493836">
    <w:abstractNumId w:val="6"/>
  </w:num>
  <w:num w:numId="3" w16cid:durableId="653798473">
    <w:abstractNumId w:val="5"/>
  </w:num>
  <w:num w:numId="4" w16cid:durableId="1334919037">
    <w:abstractNumId w:val="4"/>
  </w:num>
  <w:num w:numId="5" w16cid:durableId="656423911">
    <w:abstractNumId w:val="7"/>
  </w:num>
  <w:num w:numId="6" w16cid:durableId="1213352038">
    <w:abstractNumId w:val="3"/>
  </w:num>
  <w:num w:numId="7" w16cid:durableId="1838110195">
    <w:abstractNumId w:val="2"/>
  </w:num>
  <w:num w:numId="8" w16cid:durableId="284391188">
    <w:abstractNumId w:val="1"/>
  </w:num>
  <w:num w:numId="9" w16cid:durableId="214102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70B"/>
    <w:rsid w:val="00033655"/>
    <w:rsid w:val="00034616"/>
    <w:rsid w:val="0006063C"/>
    <w:rsid w:val="000903F8"/>
    <w:rsid w:val="000A0646"/>
    <w:rsid w:val="001278F4"/>
    <w:rsid w:val="0015074B"/>
    <w:rsid w:val="00163A2F"/>
    <w:rsid w:val="00212A5B"/>
    <w:rsid w:val="0029639D"/>
    <w:rsid w:val="00326F90"/>
    <w:rsid w:val="005B6BDA"/>
    <w:rsid w:val="005D0904"/>
    <w:rsid w:val="00617376"/>
    <w:rsid w:val="00843534"/>
    <w:rsid w:val="00844F3E"/>
    <w:rsid w:val="008E72CD"/>
    <w:rsid w:val="008F7448"/>
    <w:rsid w:val="00923164"/>
    <w:rsid w:val="00A0093C"/>
    <w:rsid w:val="00AA1D8D"/>
    <w:rsid w:val="00AE69DC"/>
    <w:rsid w:val="00B47730"/>
    <w:rsid w:val="00BC324A"/>
    <w:rsid w:val="00CB0664"/>
    <w:rsid w:val="00CF1FB4"/>
    <w:rsid w:val="00E55618"/>
    <w:rsid w:val="00EA67DD"/>
    <w:rsid w:val="00EB2511"/>
    <w:rsid w:val="00EF0A9F"/>
    <w:rsid w:val="00F202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8B2DE"/>
  <w14:defaultImageDpi w14:val="300"/>
  <w15:docId w15:val="{CB82E5B1-4742-48F0-9AE1-913E4469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A06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12caj2e.rupben@gmail.com</cp:lastModifiedBy>
  <cp:revision>2</cp:revision>
  <cp:lastPrinted>2025-04-18T09:39:00Z</cp:lastPrinted>
  <dcterms:created xsi:type="dcterms:W3CDTF">2025-04-19T08:46:00Z</dcterms:created>
  <dcterms:modified xsi:type="dcterms:W3CDTF">2025-04-19T08:46:00Z</dcterms:modified>
  <cp:category/>
</cp:coreProperties>
</file>